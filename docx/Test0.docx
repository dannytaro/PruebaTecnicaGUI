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 remite a Sr(a) Juanito la disposición de presentarse en la entidad 123456 con su vehículo de placa 1234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