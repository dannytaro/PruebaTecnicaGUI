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 remite a Sr(a) Danii la disposición de presentarse en la entidad 47343746 con su vehículo de placa 73474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